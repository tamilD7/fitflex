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9572" w14:textId="17F1F5AA" w:rsidR="008A6FF0" w:rsidRDefault="00000000" w:rsidP="00CB7727">
      <w:pPr>
        <w:pStyle w:val="Heading1"/>
        <w:jc w:val="center"/>
      </w:pPr>
      <w:proofErr w:type="spellStart"/>
      <w:r>
        <w:t>FitFlex</w:t>
      </w:r>
      <w:proofErr w:type="spellEnd"/>
    </w:p>
    <w:p w14:paraId="0E30EB3E" w14:textId="77777777" w:rsidR="008A6FF0" w:rsidRDefault="00000000">
      <w:pPr>
        <w:pStyle w:val="Heading2"/>
      </w:pPr>
      <w:r>
        <w:t>Introduction</w:t>
      </w:r>
    </w:p>
    <w:p w14:paraId="3A80AD4F" w14:textId="1B2F2F78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Project Title: </w:t>
      </w:r>
      <w:r>
        <w:rPr>
          <w:lang w:val="en-IN"/>
        </w:rPr>
        <w:t>Fit Flex</w:t>
      </w:r>
    </w:p>
    <w:p w14:paraId="75857F46" w14:textId="6DA1098E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Project ID: </w:t>
      </w:r>
      <w:r w:rsidR="0057558B" w:rsidRPr="0057558B">
        <w:rPr>
          <w:lang w:val="en-IN"/>
        </w:rPr>
        <w:t>SWTID1741244102154020</w:t>
      </w:r>
    </w:p>
    <w:p w14:paraId="1D708D87" w14:textId="2C965563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Team Leader: </w:t>
      </w:r>
      <w:r w:rsidR="0057558B">
        <w:rPr>
          <w:lang w:val="en-IN"/>
        </w:rPr>
        <w:t>MANICKAM R</w:t>
      </w:r>
    </w:p>
    <w:p w14:paraId="01F23981" w14:textId="5D7717E3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>Team Member:</w:t>
      </w:r>
      <w:r w:rsidR="00CB7727">
        <w:rPr>
          <w:lang w:val="en-IN"/>
        </w:rPr>
        <w:t xml:space="preserve"> </w:t>
      </w:r>
      <w:r w:rsidR="0057558B">
        <w:rPr>
          <w:lang w:val="en-IN"/>
        </w:rPr>
        <w:t>TAMIL ARASAN D[25-APR-2005]</w:t>
      </w:r>
    </w:p>
    <w:p w14:paraId="4494CBF3" w14:textId="520076F9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Team Member: </w:t>
      </w:r>
      <w:r w:rsidR="0057558B">
        <w:rPr>
          <w:lang w:val="en-IN"/>
        </w:rPr>
        <w:t>TAMIL ARASAN D[26-DEC-2004]</w:t>
      </w:r>
    </w:p>
    <w:p w14:paraId="1B610B10" w14:textId="512E2D0E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Team Member: </w:t>
      </w:r>
      <w:r w:rsidR="0057558B">
        <w:rPr>
          <w:lang w:val="en-IN"/>
        </w:rPr>
        <w:t>PREM A</w:t>
      </w:r>
    </w:p>
    <w:p w14:paraId="74F230DD" w14:textId="45767E83" w:rsidR="00DF02B4" w:rsidRPr="00DF02B4" w:rsidRDefault="00DF02B4" w:rsidP="00DF02B4">
      <w:pPr>
        <w:numPr>
          <w:ilvl w:val="1"/>
          <w:numId w:val="10"/>
        </w:numPr>
        <w:rPr>
          <w:lang w:val="en-IN"/>
        </w:rPr>
      </w:pPr>
      <w:r w:rsidRPr="00DF02B4">
        <w:rPr>
          <w:lang w:val="en-IN"/>
        </w:rPr>
        <w:t xml:space="preserve">Team Member: </w:t>
      </w:r>
      <w:r w:rsidR="0057558B">
        <w:rPr>
          <w:lang w:val="en-IN"/>
        </w:rPr>
        <w:t>GOPI KRISHNAN P</w:t>
      </w:r>
    </w:p>
    <w:p w14:paraId="42F2652D" w14:textId="77777777" w:rsidR="008A6FF0" w:rsidRDefault="00000000">
      <w:pPr>
        <w:pStyle w:val="Heading2"/>
      </w:pPr>
      <w:r>
        <w:t>Project Overview</w:t>
      </w:r>
    </w:p>
    <w:p w14:paraId="6820498F" w14:textId="77777777" w:rsidR="008A6FF0" w:rsidRDefault="00000000">
      <w:proofErr w:type="spellStart"/>
      <w:r>
        <w:t>FitFlex</w:t>
      </w:r>
      <w:proofErr w:type="spellEnd"/>
      <w:r>
        <w:t xml:space="preserve"> is a modern fitness application designed to provide users with an extensive range of workout routines, exercise categories, and a personalized fitness experience. Built using React.js, it ensures a seamless user interface, dynamic search, and structured exercise management.</w:t>
      </w:r>
    </w:p>
    <w:p w14:paraId="39B2E777" w14:textId="77777777" w:rsidR="008A6FF0" w:rsidRDefault="00000000">
      <w:pPr>
        <w:pStyle w:val="Heading2"/>
      </w:pPr>
      <w:r>
        <w:t>Key Features</w:t>
      </w:r>
    </w:p>
    <w:p w14:paraId="1F668504" w14:textId="51680BAC" w:rsidR="008A6FF0" w:rsidRDefault="00000000">
      <w:pPr>
        <w:pStyle w:val="ListBullet"/>
      </w:pPr>
      <w:r>
        <w:t xml:space="preserve"> Access to exercises from a reputable fitness API.</w:t>
      </w:r>
    </w:p>
    <w:p w14:paraId="3B09BA8D" w14:textId="1F94B967" w:rsidR="008A6FF0" w:rsidRDefault="00000000">
      <w:pPr>
        <w:pStyle w:val="ListBullet"/>
      </w:pPr>
      <w:r>
        <w:t xml:space="preserve"> Dynamic search functionality to find exercises based on categories.</w:t>
      </w:r>
    </w:p>
    <w:p w14:paraId="7F4693BA" w14:textId="279957D2" w:rsidR="008A6FF0" w:rsidRDefault="00000000">
      <w:pPr>
        <w:pStyle w:val="ListBullet"/>
      </w:pPr>
      <w:r>
        <w:t xml:space="preserve"> Interactive UI with high-quality images and workout instructions.</w:t>
      </w:r>
    </w:p>
    <w:p w14:paraId="519E44F9" w14:textId="40CADDFE" w:rsidR="008A6FF0" w:rsidRDefault="00000000">
      <w:pPr>
        <w:pStyle w:val="ListBullet"/>
      </w:pPr>
      <w:r>
        <w:t xml:space="preserve"> Personalized exercise recommendations.</w:t>
      </w:r>
    </w:p>
    <w:p w14:paraId="3FC8EEC8" w14:textId="07615C4A" w:rsidR="008A6FF0" w:rsidRDefault="00000000">
      <w:pPr>
        <w:pStyle w:val="ListBullet"/>
      </w:pPr>
      <w:r>
        <w:t xml:space="preserve"> Seamless navigation using React Router.</w:t>
      </w:r>
    </w:p>
    <w:p w14:paraId="1A7D3ED5" w14:textId="40146145" w:rsidR="008A6FF0" w:rsidRDefault="00000000">
      <w:pPr>
        <w:pStyle w:val="ListBullet"/>
      </w:pPr>
      <w:r>
        <w:t xml:space="preserve"> Subscription-based newsletter for fitness tips.</w:t>
      </w:r>
    </w:p>
    <w:p w14:paraId="51E0327E" w14:textId="68E45DA5" w:rsidR="008A6FF0" w:rsidRDefault="00000000">
      <w:pPr>
        <w:pStyle w:val="ListBullet"/>
      </w:pPr>
      <w:r>
        <w:t xml:space="preserve"> Fetching and displaying related workout videos from YouTube.</w:t>
      </w:r>
    </w:p>
    <w:p w14:paraId="20FDDFB2" w14:textId="77777777" w:rsidR="008A6FF0" w:rsidRDefault="00000000">
      <w:pPr>
        <w:pStyle w:val="Heading2"/>
      </w:pPr>
      <w:r>
        <w:t>Architecture</w:t>
      </w:r>
    </w:p>
    <w:p w14:paraId="467B73EC" w14:textId="77777777" w:rsidR="008A6FF0" w:rsidRDefault="00000000">
      <w:proofErr w:type="spellStart"/>
      <w:r>
        <w:t>FitFlex</w:t>
      </w:r>
      <w:proofErr w:type="spellEnd"/>
      <w:r>
        <w:t xml:space="preserve"> follows a modular component structure in React. The main architecture includes:</w:t>
      </w:r>
    </w:p>
    <w:p w14:paraId="091B10C9" w14:textId="46965795" w:rsidR="008A6FF0" w:rsidRDefault="00000000">
      <w:r>
        <w:t>1. Component Structure: UI components are separated into reusable elements for efficiency.</w:t>
      </w:r>
    </w:p>
    <w:p w14:paraId="6E5F9FA5" w14:textId="58A72C25" w:rsidR="008A6FF0" w:rsidRDefault="00000000">
      <w:r>
        <w:t xml:space="preserve">2. State Management: Utilizes </w:t>
      </w:r>
      <w:proofErr w:type="spellStart"/>
      <w:r>
        <w:t>React's</w:t>
      </w:r>
      <w:proofErr w:type="spellEnd"/>
      <w:r>
        <w:t xml:space="preserve"> Context API for global state management.</w:t>
      </w:r>
    </w:p>
    <w:p w14:paraId="657C78B9" w14:textId="0A2AEEAC" w:rsidR="008A6FF0" w:rsidRDefault="00000000">
      <w:r>
        <w:t>3. Routing: Uses React Router for seamless page navigation.</w:t>
      </w:r>
    </w:p>
    <w:p w14:paraId="73302DBE" w14:textId="77777777" w:rsidR="008A6FF0" w:rsidRDefault="00000000">
      <w:pPr>
        <w:pStyle w:val="Heading2"/>
      </w:pPr>
      <w:r>
        <w:t>Setup Instructions</w:t>
      </w:r>
    </w:p>
    <w:p w14:paraId="1A57B861" w14:textId="7AAE7013" w:rsidR="008A6FF0" w:rsidRPr="00DF02B4" w:rsidRDefault="00000000">
      <w:pPr>
        <w:rPr>
          <w:b/>
          <w:bCs/>
        </w:rPr>
      </w:pPr>
      <w:r w:rsidRPr="00DF02B4">
        <w:rPr>
          <w:b/>
          <w:bCs/>
        </w:rPr>
        <w:t>Prerequisites</w:t>
      </w:r>
    </w:p>
    <w:p w14:paraId="32491983" w14:textId="77777777" w:rsidR="008A6FF0" w:rsidRDefault="00000000">
      <w:r>
        <w:t>Ensure you have the following installed:</w:t>
      </w:r>
    </w:p>
    <w:p w14:paraId="396479E0" w14:textId="77777777" w:rsidR="008A6FF0" w:rsidRDefault="00000000">
      <w:pPr>
        <w:pStyle w:val="ListBullet"/>
      </w:pPr>
      <w:r>
        <w:lastRenderedPageBreak/>
        <w:t xml:space="preserve">- Node.js and </w:t>
      </w:r>
      <w:proofErr w:type="spellStart"/>
      <w:r>
        <w:t>npm</w:t>
      </w:r>
      <w:proofErr w:type="spellEnd"/>
      <w:r>
        <w:t xml:space="preserve"> (for package management).</w:t>
      </w:r>
    </w:p>
    <w:p w14:paraId="5EA4648F" w14:textId="77777777" w:rsidR="008A6FF0" w:rsidRDefault="00000000">
      <w:pPr>
        <w:pStyle w:val="ListBullet"/>
      </w:pPr>
      <w:r>
        <w:t>- React.js for frontend development.</w:t>
      </w:r>
    </w:p>
    <w:p w14:paraId="63B2A826" w14:textId="77777777" w:rsidR="008A6FF0" w:rsidRDefault="00000000">
      <w:pPr>
        <w:pStyle w:val="ListBullet"/>
      </w:pPr>
      <w:r>
        <w:t>- Git for version control.</w:t>
      </w:r>
    </w:p>
    <w:p w14:paraId="57E9B0B7" w14:textId="77777777" w:rsidR="008A6FF0" w:rsidRDefault="00000000">
      <w:pPr>
        <w:pStyle w:val="ListBullet"/>
      </w:pPr>
      <w:r>
        <w:t>- A code editor such as Visual Studio Code.</w:t>
      </w:r>
    </w:p>
    <w:p w14:paraId="3B2D406F" w14:textId="110E7B79" w:rsidR="008A6FF0" w:rsidRPr="00DF02B4" w:rsidRDefault="00000000">
      <w:pPr>
        <w:rPr>
          <w:b/>
          <w:bCs/>
        </w:rPr>
      </w:pPr>
      <w:r w:rsidRPr="00DF02B4">
        <w:rPr>
          <w:b/>
          <w:bCs/>
        </w:rPr>
        <w:t>Installation Steps</w:t>
      </w:r>
    </w:p>
    <w:p w14:paraId="520DC800" w14:textId="77777777" w:rsidR="008A6FF0" w:rsidRDefault="00000000">
      <w:pPr>
        <w:pStyle w:val="ListBullet"/>
      </w:pPr>
      <w:r>
        <w:t>- Clone the repository: `git clone [</w:t>
      </w:r>
      <w:proofErr w:type="spellStart"/>
      <w:r>
        <w:t>repository_</w:t>
      </w:r>
      <w:proofErr w:type="gramStart"/>
      <w:r>
        <w:t>link</w:t>
      </w:r>
      <w:proofErr w:type="spellEnd"/>
      <w:r>
        <w:t>]`</w:t>
      </w:r>
      <w:proofErr w:type="gramEnd"/>
    </w:p>
    <w:p w14:paraId="75BE947E" w14:textId="77777777" w:rsidR="008A6FF0" w:rsidRDefault="00000000">
      <w:pPr>
        <w:pStyle w:val="ListBullet"/>
      </w:pPr>
      <w:r>
        <w:t>- Navigate to the project directory: `cd fitness-app-react`</w:t>
      </w:r>
    </w:p>
    <w:p w14:paraId="2B53A694" w14:textId="77777777" w:rsidR="008A6FF0" w:rsidRDefault="00000000">
      <w:pPr>
        <w:pStyle w:val="ListBullet"/>
      </w:pPr>
      <w:r>
        <w:t>- Install dependencies: `</w:t>
      </w:r>
      <w:proofErr w:type="spellStart"/>
      <w:r>
        <w:t>npm</w:t>
      </w:r>
      <w:proofErr w:type="spellEnd"/>
      <w:r>
        <w:t xml:space="preserve"> install`</w:t>
      </w:r>
    </w:p>
    <w:p w14:paraId="432A3888" w14:textId="77777777" w:rsidR="008A6FF0" w:rsidRDefault="00000000">
      <w:pPr>
        <w:pStyle w:val="ListBullet"/>
      </w:pPr>
      <w:r>
        <w:t>- Start the development server: `</w:t>
      </w:r>
      <w:proofErr w:type="spellStart"/>
      <w:r>
        <w:t>npm</w:t>
      </w:r>
      <w:proofErr w:type="spellEnd"/>
      <w:r>
        <w:t xml:space="preserve"> start`</w:t>
      </w:r>
    </w:p>
    <w:p w14:paraId="45C79F29" w14:textId="77777777" w:rsidR="008A6FF0" w:rsidRDefault="00000000">
      <w:pPr>
        <w:pStyle w:val="ListBullet"/>
      </w:pPr>
      <w:r>
        <w:t>- Access the application at `http://localhost:3000`.</w:t>
      </w:r>
    </w:p>
    <w:p w14:paraId="1631B500" w14:textId="77777777" w:rsidR="008A6FF0" w:rsidRDefault="00000000">
      <w:pPr>
        <w:pStyle w:val="Heading2"/>
      </w:pPr>
      <w:r>
        <w:t>Folder Structure</w:t>
      </w:r>
    </w:p>
    <w:p w14:paraId="6B0F72E4" w14:textId="1AD27751" w:rsidR="00CB7727" w:rsidRPr="00A036F6" w:rsidRDefault="00A036F6" w:rsidP="00CB7727">
      <w:pPr>
        <w:rPr>
          <w:sz w:val="24"/>
          <w:szCs w:val="24"/>
        </w:rPr>
      </w:pPr>
      <w:r w:rsidRPr="00A036F6">
        <w:rPr>
          <w:sz w:val="24"/>
          <w:szCs w:val="24"/>
        </w:rPr>
        <w:t>fit-flex</w:t>
      </w:r>
      <w:r w:rsidR="00CB7727" w:rsidRPr="00A036F6">
        <w:rPr>
          <w:sz w:val="24"/>
          <w:szCs w:val="24"/>
        </w:rPr>
        <w:t>-app/</w:t>
      </w:r>
    </w:p>
    <w:p w14:paraId="64BC877E" w14:textId="77777777" w:rsidR="00A036F6" w:rsidRPr="00A036F6" w:rsidRDefault="00A036F6" w:rsidP="00A036F6">
      <w:pPr>
        <w:rPr>
          <w:sz w:val="24"/>
          <w:szCs w:val="24"/>
        </w:rPr>
      </w:pPr>
      <w:proofErr w:type="spellStart"/>
      <w:r w:rsidRPr="00A036F6">
        <w:rPr>
          <w:sz w:val="24"/>
          <w:szCs w:val="24"/>
        </w:rPr>
        <w:t>src</w:t>
      </w:r>
      <w:proofErr w:type="spellEnd"/>
      <w:r w:rsidRPr="00A036F6">
        <w:rPr>
          <w:sz w:val="24"/>
          <w:szCs w:val="24"/>
        </w:rPr>
        <w:t>/</w:t>
      </w:r>
    </w:p>
    <w:p w14:paraId="2FA6DC58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assets/</w:t>
      </w:r>
    </w:p>
    <w:p w14:paraId="2F5FE134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about-</w:t>
      </w:r>
      <w:proofErr w:type="spellStart"/>
      <w:r w:rsidRPr="00A036F6">
        <w:rPr>
          <w:rFonts w:hint="eastAsia"/>
          <w:sz w:val="24"/>
          <w:szCs w:val="24"/>
        </w:rPr>
        <w:t>img</w:t>
      </w:r>
      <w:proofErr w:type="spellEnd"/>
      <w:r w:rsidRPr="00A036F6">
        <w:rPr>
          <w:rFonts w:hint="eastAsia"/>
          <w:sz w:val="24"/>
          <w:szCs w:val="24"/>
        </w:rPr>
        <w:t xml:space="preserve"> (image)</w:t>
      </w:r>
    </w:p>
    <w:p w14:paraId="0C4F5B70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</w:t>
      </w:r>
      <w:proofErr w:type="spellStart"/>
      <w:r w:rsidRPr="00A036F6">
        <w:rPr>
          <w:rFonts w:hint="eastAsia"/>
          <w:sz w:val="24"/>
          <w:szCs w:val="24"/>
        </w:rPr>
        <w:t>bg_img</w:t>
      </w:r>
      <w:proofErr w:type="spellEnd"/>
      <w:r w:rsidRPr="00A036F6">
        <w:rPr>
          <w:rFonts w:hint="eastAsia"/>
          <w:sz w:val="24"/>
          <w:szCs w:val="24"/>
        </w:rPr>
        <w:t xml:space="preserve"> (image)</w:t>
      </w:r>
    </w:p>
    <w:p w14:paraId="5B739F78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</w:t>
      </w:r>
      <w:proofErr w:type="spellStart"/>
      <w:r w:rsidRPr="00A036F6">
        <w:rPr>
          <w:rFonts w:hint="eastAsia"/>
          <w:sz w:val="24"/>
          <w:szCs w:val="24"/>
        </w:rPr>
        <w:t>bg_vid</w:t>
      </w:r>
      <w:proofErr w:type="spellEnd"/>
      <w:r w:rsidRPr="00A036F6">
        <w:rPr>
          <w:rFonts w:hint="eastAsia"/>
          <w:sz w:val="24"/>
          <w:szCs w:val="24"/>
        </w:rPr>
        <w:t xml:space="preserve"> (video)</w:t>
      </w:r>
    </w:p>
    <w:p w14:paraId="7DB998E1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</w:p>
    <w:p w14:paraId="542AEB38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components/</w:t>
      </w:r>
    </w:p>
    <w:p w14:paraId="0D8EAA60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About.js</w:t>
      </w:r>
    </w:p>
    <w:p w14:paraId="352ACEFC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Footer.js</w:t>
      </w:r>
    </w:p>
    <w:p w14:paraId="46537688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Hero.js</w:t>
      </w:r>
    </w:p>
    <w:p w14:paraId="0AF72935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HomeSearch.js</w:t>
      </w:r>
    </w:p>
    <w:p w14:paraId="46F49C03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Navbar.js</w:t>
      </w:r>
    </w:p>
    <w:p w14:paraId="3111FD0D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</w:p>
    <w:p w14:paraId="1A25AD06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pages/</w:t>
      </w:r>
    </w:p>
    <w:p w14:paraId="326B75BB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BodyPartsCategory.js</w:t>
      </w:r>
    </w:p>
    <w:p w14:paraId="5F904366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lastRenderedPageBreak/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EquipmentCategory.js</w:t>
      </w:r>
    </w:p>
    <w:p w14:paraId="3C76904C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Exercise.js</w:t>
      </w:r>
    </w:p>
    <w:p w14:paraId="2B8A9132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Home.js</w:t>
      </w:r>
    </w:p>
    <w:p w14:paraId="7DF0FFFB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</w:p>
    <w:p w14:paraId="219931B4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styles/</w:t>
      </w:r>
    </w:p>
    <w:p w14:paraId="0D148110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About.css</w:t>
      </w:r>
    </w:p>
    <w:p w14:paraId="66A7FEE7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Categories.css</w:t>
      </w:r>
    </w:p>
    <w:p w14:paraId="55EAD7AE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Exercise.css</w:t>
      </w:r>
    </w:p>
    <w:p w14:paraId="2D612067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Footer.css</w:t>
      </w:r>
    </w:p>
    <w:p w14:paraId="0224E25E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Hero.css</w:t>
      </w:r>
    </w:p>
    <w:p w14:paraId="5C0CE68C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Home.css</w:t>
      </w:r>
    </w:p>
    <w:p w14:paraId="75F55DC1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HomeSearch.css</w:t>
      </w:r>
    </w:p>
    <w:p w14:paraId="611A9E3C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  <w:r w:rsidRPr="00A036F6">
        <w:rPr>
          <w:rFonts w:hint="eastAsia"/>
          <w:sz w:val="24"/>
          <w:szCs w:val="24"/>
        </w:rPr>
        <w:t xml:space="preserve">   </w:t>
      </w:r>
      <w:r w:rsidRPr="00A036F6">
        <w:rPr>
          <w:rFonts w:hint="eastAsia"/>
          <w:sz w:val="24"/>
          <w:szCs w:val="24"/>
        </w:rPr>
        <w:t>├──</w:t>
      </w:r>
      <w:r w:rsidRPr="00A036F6">
        <w:rPr>
          <w:rFonts w:hint="eastAsia"/>
          <w:sz w:val="24"/>
          <w:szCs w:val="24"/>
        </w:rPr>
        <w:t xml:space="preserve"> Navbar.css</w:t>
      </w:r>
    </w:p>
    <w:p w14:paraId="55355E01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</w:t>
      </w:r>
    </w:p>
    <w:p w14:paraId="7B643004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App.js</w:t>
      </w:r>
    </w:p>
    <w:p w14:paraId="4D92F99F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App.test.js</w:t>
      </w:r>
    </w:p>
    <w:p w14:paraId="1A7F1F75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index.js</w:t>
      </w:r>
    </w:p>
    <w:p w14:paraId="19E6850D" w14:textId="77777777" w:rsidR="00A036F6" w:rsidRPr="00A036F6" w:rsidRDefault="00A036F6" w:rsidP="00A036F6">
      <w:pPr>
        <w:rPr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reportWebVitals.js</w:t>
      </w:r>
    </w:p>
    <w:p w14:paraId="76539D59" w14:textId="005D1B82" w:rsidR="00A036F6" w:rsidRPr="00A036F6" w:rsidRDefault="00A036F6" w:rsidP="00A036F6">
      <w:pPr>
        <w:rPr>
          <w:b/>
          <w:bCs/>
          <w:sz w:val="24"/>
          <w:szCs w:val="24"/>
        </w:rPr>
      </w:pPr>
      <w:r w:rsidRPr="00A036F6">
        <w:rPr>
          <w:rFonts w:hint="eastAsia"/>
          <w:sz w:val="24"/>
          <w:szCs w:val="24"/>
        </w:rPr>
        <w:t>│──</w:t>
      </w:r>
      <w:r w:rsidRPr="00A036F6">
        <w:rPr>
          <w:rFonts w:hint="eastAsia"/>
          <w:sz w:val="24"/>
          <w:szCs w:val="24"/>
        </w:rPr>
        <w:t xml:space="preserve"> setupTests.js</w:t>
      </w:r>
    </w:p>
    <w:p w14:paraId="6498AF79" w14:textId="601A1017" w:rsidR="00A036F6" w:rsidRDefault="00A036F6" w:rsidP="00A036F6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</w:pPr>
    </w:p>
    <w:p w14:paraId="4997B1C6" w14:textId="173EF062" w:rsidR="008A6FF0" w:rsidRDefault="00000000" w:rsidP="00A036F6">
      <w:pPr>
        <w:pStyle w:val="Heading2"/>
      </w:pPr>
      <w:r>
        <w:t>Running the Application</w:t>
      </w:r>
    </w:p>
    <w:p w14:paraId="5B8BCCFF" w14:textId="77777777" w:rsidR="008A6FF0" w:rsidRDefault="00000000">
      <w:r>
        <w:t>To start the development server, use the command:</w:t>
      </w:r>
    </w:p>
    <w:p w14:paraId="1D444B33" w14:textId="77777777" w:rsidR="008A6FF0" w:rsidRDefault="00000000">
      <w:r>
        <w:t>`</w:t>
      </w:r>
      <w:proofErr w:type="spellStart"/>
      <w:r>
        <w:t>npm</w:t>
      </w:r>
      <w:proofErr w:type="spellEnd"/>
      <w:r>
        <w:t xml:space="preserve"> start`</w:t>
      </w:r>
    </w:p>
    <w:p w14:paraId="6005A0F8" w14:textId="77777777" w:rsidR="008A6FF0" w:rsidRDefault="00000000">
      <w:pPr>
        <w:pStyle w:val="Heading2"/>
      </w:pPr>
      <w:r>
        <w:lastRenderedPageBreak/>
        <w:t>Component Documentation</w:t>
      </w:r>
    </w:p>
    <w:p w14:paraId="52FD21D5" w14:textId="6C2F4DC9" w:rsidR="008A6FF0" w:rsidRPr="00DF02B4" w:rsidRDefault="00000000">
      <w:pPr>
        <w:rPr>
          <w:b/>
          <w:bCs/>
        </w:rPr>
      </w:pPr>
      <w:r w:rsidRPr="00DF02B4">
        <w:rPr>
          <w:b/>
          <w:bCs/>
        </w:rPr>
        <w:t>Key Components</w:t>
      </w:r>
    </w:p>
    <w:p w14:paraId="5407DD1E" w14:textId="0630CF30" w:rsidR="008A6FF0" w:rsidRDefault="00000000">
      <w:r>
        <w:t>Navbar Component: Provides navigation links to different pages.</w:t>
      </w:r>
    </w:p>
    <w:p w14:paraId="4CBAA196" w14:textId="3D418857" w:rsidR="008A6FF0" w:rsidRDefault="00000000">
      <w:r>
        <w:t>Hero Component: Displays featured fitness content and trending exercises.</w:t>
      </w:r>
    </w:p>
    <w:p w14:paraId="2ED5E198" w14:textId="397ABC61" w:rsidR="008A6FF0" w:rsidRDefault="00000000">
      <w:r>
        <w:t xml:space="preserve">Search Component: Allows users to </w:t>
      </w:r>
      <w:r w:rsidR="00A94BA6">
        <w:t>search for</w:t>
      </w:r>
      <w:r>
        <w:t xml:space="preserve"> exercises based on categories.</w:t>
      </w:r>
    </w:p>
    <w:p w14:paraId="5E3C3F7C" w14:textId="03CC1034" w:rsidR="008A6FF0" w:rsidRDefault="00000000">
      <w:r>
        <w:t>Exercise Page: Displays detailed information on selected workouts.</w:t>
      </w:r>
    </w:p>
    <w:p w14:paraId="485C6BE3" w14:textId="77777777" w:rsidR="008A6FF0" w:rsidRDefault="00000000">
      <w:pPr>
        <w:pStyle w:val="Heading2"/>
      </w:pPr>
      <w:r>
        <w:t>State Management</w:t>
      </w:r>
    </w:p>
    <w:p w14:paraId="1CA3B643" w14:textId="77777777" w:rsidR="008A6FF0" w:rsidRDefault="00000000">
      <w:proofErr w:type="spellStart"/>
      <w:r>
        <w:t>FitFlex</w:t>
      </w:r>
      <w:proofErr w:type="spellEnd"/>
      <w:r>
        <w:t xml:space="preserve"> uses React Context API for global state management, ensuring smooth data flow between components. Each exercise fetched from the API is stored in a state variable, and UI updates are handled efficiently.</w:t>
      </w:r>
    </w:p>
    <w:p w14:paraId="4F93F72A" w14:textId="77777777" w:rsidR="008A6FF0" w:rsidRDefault="00000000">
      <w:pPr>
        <w:pStyle w:val="Heading2"/>
      </w:pPr>
      <w:r>
        <w:t>User Interface</w:t>
      </w:r>
    </w:p>
    <w:p w14:paraId="7A7DE364" w14:textId="77777777" w:rsidR="008A6FF0" w:rsidRDefault="00000000">
      <w:r>
        <w:t>The UI follows a clean and modern approach with easy navigation. Some features include:</w:t>
      </w:r>
    </w:p>
    <w:p w14:paraId="4A896B10" w14:textId="77777777" w:rsidR="008A6FF0" w:rsidRDefault="00000000">
      <w:r>
        <w:t>- Responsive design for desktop and mobile users.</w:t>
      </w:r>
    </w:p>
    <w:p w14:paraId="14DD28D8" w14:textId="77777777" w:rsidR="008A6FF0" w:rsidRDefault="00000000">
      <w:r>
        <w:t>- Intuitive UI with interactive elements for a seamless experience.</w:t>
      </w:r>
    </w:p>
    <w:p w14:paraId="0374ACC1" w14:textId="77777777" w:rsidR="008A6FF0" w:rsidRDefault="00000000">
      <w:pPr>
        <w:pStyle w:val="Heading2"/>
      </w:pPr>
      <w:r>
        <w:t>Styling</w:t>
      </w:r>
    </w:p>
    <w:p w14:paraId="2E142A20" w14:textId="77777777" w:rsidR="008A6FF0" w:rsidRDefault="00000000">
      <w:r>
        <w:t>The application uses Tailwind CSS for styling. It ensures modular and reusable design components for a consistent layout.</w:t>
      </w:r>
    </w:p>
    <w:p w14:paraId="56A0E870" w14:textId="77777777" w:rsidR="008A6FF0" w:rsidRDefault="00000000">
      <w:pPr>
        <w:pStyle w:val="Heading2"/>
      </w:pPr>
      <w:r>
        <w:t>Testing</w:t>
      </w:r>
    </w:p>
    <w:p w14:paraId="5BA5764E" w14:textId="3247D950" w:rsidR="00A036F6" w:rsidRDefault="00000000" w:rsidP="00A036F6">
      <w:r>
        <w:t xml:space="preserve">The application follows unit testing with Jest and React Testing Library. Test cases ensure </w:t>
      </w:r>
    </w:p>
    <w:p w14:paraId="1A1BA9A5" w14:textId="77777777" w:rsidR="00A036F6" w:rsidRDefault="00A036F6" w:rsidP="00DF02B4">
      <w:pPr>
        <w:pStyle w:val="Heading2"/>
      </w:pPr>
    </w:p>
    <w:p w14:paraId="0EB1B43E" w14:textId="758212E4" w:rsidR="00DF02B4" w:rsidRDefault="00A94BA6" w:rsidP="00DF02B4">
      <w:pPr>
        <w:pStyle w:val="Heading2"/>
      </w:pPr>
      <w:r>
        <w:t>Screenshots</w:t>
      </w:r>
    </w:p>
    <w:p w14:paraId="6FC705B3" w14:textId="4132A009" w:rsidR="00DF02B4" w:rsidRDefault="00DF02B4" w:rsidP="00DF02B4">
      <w:r>
        <w:rPr>
          <w:noProof/>
        </w:rPr>
        <w:drawing>
          <wp:inline distT="0" distB="0" distL="0" distR="0" wp14:anchorId="7F939CD7" wp14:editId="1A319F91">
            <wp:extent cx="5486400" cy="2674620"/>
            <wp:effectExtent l="0" t="0" r="0" b="0"/>
            <wp:docPr id="1622338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AE25" w14:textId="77777777" w:rsidR="00DF02B4" w:rsidRDefault="00DF02B4" w:rsidP="00DF02B4">
      <w:r>
        <w:rPr>
          <w:noProof/>
        </w:rPr>
        <w:drawing>
          <wp:inline distT="0" distB="0" distL="0" distR="0" wp14:anchorId="44E8FF9C" wp14:editId="6EFB60C6">
            <wp:extent cx="5486400" cy="2636520"/>
            <wp:effectExtent l="0" t="0" r="0" b="0"/>
            <wp:docPr id="1099546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9300" w14:textId="7D1617EC" w:rsidR="00DF02B4" w:rsidRDefault="00DF02B4" w:rsidP="00DF02B4">
      <w:r>
        <w:rPr>
          <w:noProof/>
        </w:rPr>
        <w:lastRenderedPageBreak/>
        <w:drawing>
          <wp:inline distT="0" distB="0" distL="0" distR="0" wp14:anchorId="12A10CCA" wp14:editId="763FC8C2">
            <wp:extent cx="5486400" cy="2651760"/>
            <wp:effectExtent l="0" t="0" r="0" b="0"/>
            <wp:docPr id="1258433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40ED" w14:textId="77777777" w:rsidR="00DF02B4" w:rsidRPr="00DF02B4" w:rsidRDefault="00DF02B4" w:rsidP="00DF02B4"/>
    <w:p w14:paraId="436984E3" w14:textId="77777777" w:rsidR="008A6FF0" w:rsidRDefault="00000000">
      <w:pPr>
        <w:pStyle w:val="Heading2"/>
      </w:pPr>
      <w:r>
        <w:t>Known Issues</w:t>
      </w:r>
    </w:p>
    <w:p w14:paraId="421BCBB6" w14:textId="77777777" w:rsidR="008A6FF0" w:rsidRDefault="00000000">
      <w:r>
        <w:t>Currently, there are minor issues related to API rate limits when fetching exercises. Future optimizations will include caching mechanisms to reduce API calls.</w:t>
      </w:r>
    </w:p>
    <w:p w14:paraId="3F62D764" w14:textId="77777777" w:rsidR="008A6FF0" w:rsidRDefault="00000000">
      <w:pPr>
        <w:pStyle w:val="Heading2"/>
      </w:pPr>
      <w:r>
        <w:t>Future Enhancements</w:t>
      </w:r>
    </w:p>
    <w:p w14:paraId="4DEDDBBD" w14:textId="77777777" w:rsidR="008A6FF0" w:rsidRDefault="00000000">
      <w:pPr>
        <w:pStyle w:val="ListBullet"/>
      </w:pPr>
      <w:r>
        <w:t>- Integration with wearable fitness trackers.</w:t>
      </w:r>
    </w:p>
    <w:p w14:paraId="3913B548" w14:textId="77777777" w:rsidR="008A6FF0" w:rsidRDefault="00000000">
      <w:pPr>
        <w:pStyle w:val="ListBullet"/>
      </w:pPr>
      <w:r>
        <w:t>- AI-based personalized workout recommendations.</w:t>
      </w:r>
    </w:p>
    <w:p w14:paraId="441E59E8" w14:textId="77777777" w:rsidR="008A6FF0" w:rsidRDefault="00000000">
      <w:pPr>
        <w:pStyle w:val="ListBullet"/>
      </w:pPr>
      <w:r>
        <w:t>- Social media integration for sharing fitness progress.</w:t>
      </w:r>
    </w:p>
    <w:p w14:paraId="5B6BEF73" w14:textId="77777777" w:rsidR="008A6FF0" w:rsidRDefault="00000000">
      <w:pPr>
        <w:pStyle w:val="ListBullet"/>
      </w:pPr>
      <w:r>
        <w:t>- Enhanced animations and UI improvements.</w:t>
      </w:r>
    </w:p>
    <w:sectPr w:rsidR="008A6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87E2" w14:textId="77777777" w:rsidR="00065B14" w:rsidRDefault="00065B14" w:rsidP="00A036F6">
      <w:pPr>
        <w:spacing w:after="0" w:line="240" w:lineRule="auto"/>
      </w:pPr>
      <w:r>
        <w:separator/>
      </w:r>
    </w:p>
  </w:endnote>
  <w:endnote w:type="continuationSeparator" w:id="0">
    <w:p w14:paraId="2733B1B4" w14:textId="77777777" w:rsidR="00065B14" w:rsidRDefault="00065B14" w:rsidP="00A0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5BAEE" w14:textId="77777777" w:rsidR="00065B14" w:rsidRDefault="00065B14" w:rsidP="00A036F6">
      <w:pPr>
        <w:spacing w:after="0" w:line="240" w:lineRule="auto"/>
      </w:pPr>
      <w:r>
        <w:separator/>
      </w:r>
    </w:p>
  </w:footnote>
  <w:footnote w:type="continuationSeparator" w:id="0">
    <w:p w14:paraId="73BD4B1A" w14:textId="77777777" w:rsidR="00065B14" w:rsidRDefault="00065B14" w:rsidP="00A0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880D00"/>
    <w:multiLevelType w:val="hybridMultilevel"/>
    <w:tmpl w:val="F3BACA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24838">
    <w:abstractNumId w:val="8"/>
  </w:num>
  <w:num w:numId="2" w16cid:durableId="612247693">
    <w:abstractNumId w:val="6"/>
  </w:num>
  <w:num w:numId="3" w16cid:durableId="476383584">
    <w:abstractNumId w:val="5"/>
  </w:num>
  <w:num w:numId="4" w16cid:durableId="2023703799">
    <w:abstractNumId w:val="4"/>
  </w:num>
  <w:num w:numId="5" w16cid:durableId="2119644584">
    <w:abstractNumId w:val="7"/>
  </w:num>
  <w:num w:numId="6" w16cid:durableId="560218692">
    <w:abstractNumId w:val="3"/>
  </w:num>
  <w:num w:numId="7" w16cid:durableId="454183202">
    <w:abstractNumId w:val="2"/>
  </w:num>
  <w:num w:numId="8" w16cid:durableId="768889713">
    <w:abstractNumId w:val="1"/>
  </w:num>
  <w:num w:numId="9" w16cid:durableId="1062945694">
    <w:abstractNumId w:val="0"/>
  </w:num>
  <w:num w:numId="10" w16cid:durableId="1868789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B14"/>
    <w:rsid w:val="00112708"/>
    <w:rsid w:val="0015074B"/>
    <w:rsid w:val="0029639D"/>
    <w:rsid w:val="00326F90"/>
    <w:rsid w:val="00344146"/>
    <w:rsid w:val="0057558B"/>
    <w:rsid w:val="008A6FF0"/>
    <w:rsid w:val="008C4957"/>
    <w:rsid w:val="00A036F6"/>
    <w:rsid w:val="00A94BA6"/>
    <w:rsid w:val="00AA1D8D"/>
    <w:rsid w:val="00B47730"/>
    <w:rsid w:val="00C17B1C"/>
    <w:rsid w:val="00CB0664"/>
    <w:rsid w:val="00CB7727"/>
    <w:rsid w:val="00DF0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E0AED"/>
  <w14:defaultImageDpi w14:val="300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Kirthika M</cp:lastModifiedBy>
  <cp:revision>2</cp:revision>
  <dcterms:created xsi:type="dcterms:W3CDTF">2025-03-13T07:06:00Z</dcterms:created>
  <dcterms:modified xsi:type="dcterms:W3CDTF">2025-03-13T07:06:00Z</dcterms:modified>
  <cp:category/>
</cp:coreProperties>
</file>